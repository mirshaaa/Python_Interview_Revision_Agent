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Agent Assignment – Final Submission</w:t>
      </w:r>
    </w:p>
    <w:p>
      <w:pPr>
        <w:pStyle w:val="Heading1"/>
      </w:pPr>
      <w:r>
        <w:t>SECTION 1: BASIC DETAILS</w:t>
      </w:r>
    </w:p>
    <w:p>
      <w:r>
        <w:t>Name: Mirsha Kudukkan</w:t>
      </w:r>
    </w:p>
    <w:p>
      <w:r>
        <w:t>AI Agent Title / Use Case: Python Interview Revision Agent</w:t>
      </w:r>
    </w:p>
    <w:p>
      <w:pPr>
        <w:pStyle w:val="Heading1"/>
      </w:pPr>
      <w:r>
        <w:t>SECTION 2: PROBLEM FRAMING</w:t>
      </w:r>
    </w:p>
    <w:p>
      <w:r>
        <w:t>1.1 What problem does your AI Agent solve?</w:t>
        <w:br/>
        <w:t>This AI Agent helps users prepare for Python interview questions by providing structured, layered assistance through multiple intelligent steps.</w:t>
      </w:r>
    </w:p>
    <w:p>
      <w:r>
        <w:t>1.2 Why is this agent useful?</w:t>
        <w:br/>
        <w:t>It gives clarity, saves time, and simulates how a mentor might help revise technical topics.</w:t>
      </w:r>
    </w:p>
    <w:p>
      <w:r>
        <w:t>1.3 Who is the target user?</w:t>
        <w:br/>
        <w:t>Self-taught or entry-level data science/engineering candidates preparing for Python interviews.</w:t>
      </w:r>
    </w:p>
    <w:p>
      <w:r>
        <w:t>1.4 What not to include?</w:t>
        <w:br/>
        <w:t>Does not cover full-stack development, deployment topics, or advanced system design.</w:t>
      </w:r>
    </w:p>
    <w:p>
      <w:pPr>
        <w:pStyle w:val="Heading1"/>
      </w:pPr>
      <w:r>
        <w:t>SECTION 3: 4-LAYER PROMPT DESIGN</w:t>
      </w:r>
    </w:p>
    <w:p>
      <w:pPr>
        <w:pStyle w:val="Heading2"/>
      </w:pPr>
      <w:r>
        <w:t>3.1 INPUT UNDERSTANDING</w:t>
      </w:r>
    </w:p>
    <w:p>
      <w:r>
        <w:t>Prompt: What Python topic would you like to revise today?</w:t>
      </w:r>
    </w:p>
    <w:p>
      <w:r>
        <w:t>What is this prompt responsible for?</w:t>
        <w:br/>
        <w:t>It identifies and scopes the user’s query into a clear, revisable topic.</w:t>
      </w:r>
    </w:p>
    <w:p>
      <w:pPr>
        <w:pStyle w:val="Heading2"/>
      </w:pPr>
      <w:r>
        <w:t>3.2 STATE TRACKER</w:t>
      </w:r>
    </w:p>
    <w:p>
      <w:r>
        <w:t>Prompt: Keep track of previously asked topics and user preferences such as format (brief/long).</w:t>
      </w:r>
    </w:p>
    <w:p>
      <w:r>
        <w:t>How does this help the agent remember?</w:t>
        <w:br/>
        <w:t>Simulates memory using system messages to avoid repetition and maintain session coherence.</w:t>
      </w:r>
    </w:p>
    <w:p>
      <w:pPr>
        <w:pStyle w:val="Heading2"/>
      </w:pPr>
      <w:r>
        <w:t>3.3 TASK PLANNER</w:t>
      </w:r>
    </w:p>
    <w:p>
      <w:r>
        <w:t>Prompt: Break the revision into layers: definition, example, application, and common mistakes.</w:t>
      </w:r>
    </w:p>
    <w:p>
      <w:r>
        <w:t>Did you use chaining?</w:t>
        <w:br/>
        <w:t>Yes. One topic flows into multiple sub-tasks (definition → example → Q&amp;A), simulating a guided study flow.</w:t>
      </w:r>
    </w:p>
    <w:p>
      <w:pPr>
        <w:pStyle w:val="Heading2"/>
      </w:pPr>
      <w:r>
        <w:t>3.4 OUTPUT GENERATOR</w:t>
      </w:r>
    </w:p>
    <w:p>
      <w:r>
        <w:t>Prompt: Summarize the entire topic in a revision-friendly format using headings and bullet points.</w:t>
      </w:r>
    </w:p>
    <w:p>
      <w:r>
        <w:t>Special behavior?</w:t>
        <w:br/>
        <w:t>Used markdown-like formatting for clarity and examples to reinforce understanding.</w:t>
      </w:r>
    </w:p>
    <w:p>
      <w:pPr>
        <w:pStyle w:val="Heading1"/>
      </w:pPr>
      <w:r>
        <w:t>SECTION 4: CHATGPT EXPLORATION LOG</w:t>
      </w:r>
    </w:p>
    <w:p>
      <w:r>
        <w:t>- Iteration 1: Agent understood topic input but didn't break it down.</w:t>
        <w:br/>
        <w:t>- Iteration 2: Added task planner for better structure.</w:t>
        <w:br/>
        <w:t>- Iteration 3: Finalized memory and output format to simulate tutor-like flow.</w:t>
      </w:r>
    </w:p>
    <w:p>
      <w:pPr>
        <w:pStyle w:val="Heading1"/>
      </w:pPr>
      <w:r>
        <w:t>SECTION 5: OUTPUT TESTS (Optional but Recommended)</w:t>
      </w:r>
    </w:p>
    <w:p>
      <w:r>
        <w:t>Test 1: Normal input</w:t>
        <w:br/>
        <w:t>Input: 'Explain list comprehension in Python'</w:t>
        <w:br/>
        <w:t>Output: [Summary of definition, syntax, and examples]</w:t>
      </w:r>
    </w:p>
    <w:p>
      <w:r>
        <w:t>Test 2: Vague input</w:t>
        <w:br/>
        <w:t>Input: 'Python stuff'</w:t>
        <w:br/>
        <w:t>Output: Prompted user to select specific subtopics (loops, strings, functions)</w:t>
      </w:r>
    </w:p>
    <w:p>
      <w:r>
        <w:t>Test 3: Invalid input</w:t>
        <w:br/>
        <w:t>Input: ''</w:t>
        <w:br/>
        <w:t>Output: Asked the user to type a valid Python topic.</w:t>
      </w:r>
    </w:p>
    <w:p>
      <w:pPr>
        <w:pStyle w:val="Heading1"/>
      </w:pPr>
      <w:r>
        <w:t>SECTION 6: REFLECTION</w:t>
      </w:r>
    </w:p>
    <w:p>
      <w:r>
        <w:t>6.1 Hardest part?</w:t>
        <w:br/>
        <w:t>Figuring out how to simulate memory and split prompts logically across components.</w:t>
      </w:r>
    </w:p>
    <w:p>
      <w:r>
        <w:t>6.2 Most enjoyable part?</w:t>
        <w:br/>
        <w:t>Seeing how the layered prompt model made the agent behave like a smart tutor.</w:t>
      </w:r>
    </w:p>
    <w:p>
      <w:r>
        <w:t>6.3 If given more time?</w:t>
        <w:br/>
        <w:t>Would add a testing dashboard and user session saving.</w:t>
      </w:r>
    </w:p>
    <w:p>
      <w:r>
        <w:t>6.4 What did you learn?</w:t>
        <w:br/>
        <w:t>Prompt structure and chaining matter far more than expected.</w:t>
      </w:r>
    </w:p>
    <w:p>
      <w:r>
        <w:t>6.5 Did you ever feel stuck?</w:t>
        <w:br/>
        <w:t>Yes, especially in the beginning. Solved it by iterating slowly and asking ChatGPT questions like a teammate.</w:t>
      </w:r>
    </w:p>
    <w:p>
      <w:pPr>
        <w:pStyle w:val="Heading1"/>
      </w:pPr>
      <w:r>
        <w:t>SECTION 7: HACK VALUE (Optional)</w:t>
      </w:r>
    </w:p>
    <w:p>
      <w:r>
        <w:t>Simulated memory using prompt variables and system messages. Also added the ability to summarize at the end for real-world usability.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